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Mikołaj Białek</w:t>
      </w:r>
    </w:p>
    <w:p>
      <w:pPr>
        <w:pStyle w:val="Heading1"/>
      </w:pPr>
      <w:r>
        <w:t>Część analityczna</w:t>
      </w:r>
    </w:p>
    <w:p>
      <w:r>
        <w:t>W załączniku, w pliku Mikołaj_Białek.json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algorytm Dijkstry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